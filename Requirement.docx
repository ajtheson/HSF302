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System Requirements Document</w:t>
      </w:r>
    </w:p>
    <w:p>
      <w:pPr>
        <w:pStyle w:val="Heading2"/>
      </w:pPr>
      <w:r>
        <w:t>1. Context</w:t>
      </w:r>
    </w:p>
    <w:p>
      <w:r>
        <w:t>In the modern educational environment, evaluating students through online tests is becoming increasingly popular. This project aims to build a web platform for students and teachers, where teachers can create and manage quizzes/exams, and students can take tests and receive immediate results. The system helps streamline the process of test creation, grading, and result management, ensuring fairness and transparency in the assessment process.</w:t>
      </w:r>
    </w:p>
    <w:p>
      <w:pPr>
        <w:pStyle w:val="Heading2"/>
      </w:pPr>
      <w:r>
        <w:t>2. Objectives</w:t>
      </w:r>
    </w:p>
    <w:p>
      <w:r>
        <w:t>- Build an online testing system with a user-friendly interface for both teachers and students.</w:t>
        <w:br/>
        <w:t>- Allow teachers to flexibly manage tests: create, edit, limit time, control result visibility.</w:t>
        <w:br/>
        <w:t>- Allow students to log in, take tests, and receive instant feedback.</w:t>
        <w:br/>
        <w:t>- Store submission history and results for tracking student progress.</w:t>
      </w:r>
    </w:p>
    <w:p>
      <w:pPr>
        <w:pStyle w:val="Heading2"/>
      </w:pPr>
      <w:r>
        <w:t>3. Main Actors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Actor</w:t>
            </w:r>
          </w:p>
        </w:tc>
        <w:tc>
          <w:tcPr>
            <w:tcW w:type="dxa" w:w="4320"/>
          </w:tcPr>
          <w:p>
            <w:r>
              <w:t>Role Description</w:t>
            </w:r>
          </w:p>
        </w:tc>
      </w:tr>
      <w:tr>
        <w:tc>
          <w:tcPr>
            <w:tcW w:type="dxa" w:w="4320"/>
          </w:tcPr>
          <w:p>
            <w:r>
              <w:t>Teacher</w:t>
            </w:r>
          </w:p>
        </w:tc>
        <w:tc>
          <w:tcPr>
            <w:tcW w:type="dxa" w:w="4320"/>
          </w:tcPr>
          <w:p>
            <w:r>
              <w:t>Creates and manages tests, views student scores.</w:t>
            </w:r>
          </w:p>
        </w:tc>
      </w:tr>
      <w:tr>
        <w:tc>
          <w:tcPr>
            <w:tcW w:type="dxa" w:w="4320"/>
          </w:tcPr>
          <w:p>
            <w:r>
              <w:t>Student</w:t>
            </w:r>
          </w:p>
        </w:tc>
        <w:tc>
          <w:tcPr>
            <w:tcW w:type="dxa" w:w="4320"/>
          </w:tcPr>
          <w:p>
            <w:r>
              <w:t>Takes tests and views results.</w:t>
            </w:r>
          </w:p>
        </w:tc>
      </w:tr>
      <w:tr>
        <w:tc>
          <w:tcPr>
            <w:tcW w:type="dxa" w:w="4320"/>
          </w:tcPr>
          <w:p>
            <w:r>
              <w:t>System</w:t>
            </w:r>
          </w:p>
        </w:tc>
        <w:tc>
          <w:tcPr>
            <w:tcW w:type="dxa" w:w="4320"/>
          </w:tcPr>
          <w:p>
            <w:r>
              <w:t>Handles logic processing, data storage, and auto-grading.</w:t>
            </w:r>
          </w:p>
        </w:tc>
      </w:tr>
    </w:tbl>
    <w:p>
      <w:pPr>
        <w:pStyle w:val="Heading2"/>
      </w:pPr>
      <w:r>
        <w:t>4. Main Features and Detailed Descriptions</w:t>
      </w:r>
    </w:p>
    <w:p>
      <w:pPr>
        <w:pStyle w:val="Heading3"/>
      </w:pPr>
      <w:r>
        <w:t>4.1 Features for Students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No.</w:t>
            </w:r>
          </w:p>
        </w:tc>
        <w:tc>
          <w:tcPr>
            <w:tcW w:type="dxa" w:w="2880"/>
          </w:tcPr>
          <w:p>
            <w:r>
              <w:t>Feature Name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Login</w:t>
            </w:r>
          </w:p>
        </w:tc>
        <w:tc>
          <w:tcPr>
            <w:tcW w:type="dxa" w:w="2880"/>
          </w:tcPr>
          <w:p>
            <w:r>
              <w:t>Students log in using email and password to access the system.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View Available Tests</w:t>
            </w:r>
          </w:p>
        </w:tc>
        <w:tc>
          <w:tcPr>
            <w:tcW w:type="dxa" w:w="2880"/>
          </w:tcPr>
          <w:p>
            <w:r>
              <w:t>Displays tests that are available for the student to take based on time and allowed attempts.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Take a Test</w:t>
            </w:r>
          </w:p>
        </w:tc>
        <w:tc>
          <w:tcPr>
            <w:tcW w:type="dxa" w:w="2880"/>
          </w:tcPr>
          <w:p>
            <w:r>
              <w:t>Students take tests within the given time frame. Supports multiple question formats such as multiple-choice and essay.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Submit and Get Results</w:t>
            </w:r>
          </w:p>
        </w:tc>
        <w:tc>
          <w:tcPr>
            <w:tcW w:type="dxa" w:w="2880"/>
          </w:tcPr>
          <w:p>
            <w:r>
              <w:t>After submission, the system auto-grades (for multiple choice) and displays the result if permitted.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Review Submitted Tests</w:t>
            </w:r>
          </w:p>
        </w:tc>
        <w:tc>
          <w:tcPr>
            <w:tcW w:type="dxa" w:w="2880"/>
          </w:tcPr>
          <w:p>
            <w:r>
              <w:t>If allowed by the teacher, students can review their submitted answers, correct answers, and scores.</w:t>
            </w:r>
          </w:p>
        </w:tc>
      </w:tr>
    </w:tbl>
    <w:p>
      <w:pPr>
        <w:pStyle w:val="Heading3"/>
      </w:pPr>
      <w:r>
        <w:t>4.2 Features for Teachers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No.</w:t>
            </w:r>
          </w:p>
        </w:tc>
        <w:tc>
          <w:tcPr>
            <w:tcW w:type="dxa" w:w="2880"/>
          </w:tcPr>
          <w:p>
            <w:r>
              <w:t>Feature Name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Login</w:t>
            </w:r>
          </w:p>
        </w:tc>
        <w:tc>
          <w:tcPr>
            <w:tcW w:type="dxa" w:w="2880"/>
          </w:tcPr>
          <w:p>
            <w:r>
              <w:t>Teachers log in using email and password to access the management system.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Create Tests</w:t>
            </w:r>
          </w:p>
        </w:tc>
        <w:tc>
          <w:tcPr>
            <w:tcW w:type="dxa" w:w="2880"/>
          </w:tcPr>
          <w:p>
            <w:r>
              <w:t>Teachers can create tests with name, description, time limit, max attempts, and question list.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Edit/Delete Tests</w:t>
            </w:r>
          </w:p>
        </w:tc>
        <w:tc>
          <w:tcPr>
            <w:tcW w:type="dxa" w:w="2880"/>
          </w:tcPr>
          <w:p>
            <w:r>
              <w:t>Edit or delete a test if no student has attempted it yet.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Add Questions</w:t>
            </w:r>
          </w:p>
        </w:tc>
        <w:tc>
          <w:tcPr>
            <w:tcW w:type="dxa" w:w="2880"/>
          </w:tcPr>
          <w:p>
            <w:r>
              <w:t>Supports adding question types like multiple-choice, essay, and allows attaching media (image/audio/video).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Toggle Result Review</w:t>
            </w:r>
          </w:p>
        </w:tc>
        <w:tc>
          <w:tcPr>
            <w:tcW w:type="dxa" w:w="2880"/>
          </w:tcPr>
          <w:p>
            <w:r>
              <w:t>Enable or disable students' ability to review submitted answers and correct responses.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Manually End Test</w:t>
            </w:r>
          </w:p>
        </w:tc>
        <w:tc>
          <w:tcPr>
            <w:tcW w:type="dxa" w:w="2880"/>
          </w:tcPr>
          <w:p>
            <w:r>
              <w:t>Teachers can forcefully end an ongoing test session.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View Student Scores</w:t>
            </w:r>
          </w:p>
        </w:tc>
        <w:tc>
          <w:tcPr>
            <w:tcW w:type="dxa" w:w="2880"/>
          </w:tcPr>
          <w:p>
            <w:r>
              <w:t>View list of students who attempted the test along with their scores and test duration.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Save Results and Export Reports</w:t>
            </w:r>
          </w:p>
        </w:tc>
        <w:tc>
          <w:tcPr>
            <w:tcW w:type="dxa" w:w="2880"/>
          </w:tcPr>
          <w:p>
            <w:r>
              <w:t>System stores all results; teachers can export reports by class, test, or student.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